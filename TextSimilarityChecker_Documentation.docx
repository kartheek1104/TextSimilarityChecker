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5643C" w14:textId="1CAAB175" w:rsidR="00F6314C" w:rsidRPr="00A96A27" w:rsidRDefault="00000000" w:rsidP="002A4942">
      <w:pPr>
        <w:pStyle w:val="Title"/>
        <w:jc w:val="center"/>
        <w:rPr>
          <w:rFonts w:ascii="Times New Roman" w:hAnsi="Times New Roman" w:cs="Times New Roman"/>
        </w:rPr>
      </w:pPr>
      <w:r w:rsidRPr="00A96A27">
        <w:rPr>
          <w:rFonts w:ascii="Times New Roman" w:hAnsi="Times New Roman" w:cs="Times New Roman"/>
        </w:rPr>
        <w:t>Text Similarity Checker</w:t>
      </w:r>
    </w:p>
    <w:p w14:paraId="3CE34663" w14:textId="77777777" w:rsidR="00F6314C" w:rsidRPr="00A96A27" w:rsidRDefault="00000000">
      <w:pPr>
        <w:pStyle w:val="Heading1"/>
        <w:rPr>
          <w:rFonts w:ascii="Times New Roman" w:hAnsi="Times New Roman" w:cs="Times New Roman"/>
        </w:rPr>
      </w:pPr>
      <w:r w:rsidRPr="00A96A27">
        <w:rPr>
          <w:rFonts w:ascii="Times New Roman" w:hAnsi="Times New Roman" w:cs="Times New Roman"/>
        </w:rPr>
        <w:t>1. Project Overview</w:t>
      </w:r>
    </w:p>
    <w:p w14:paraId="76100FB7" w14:textId="77777777" w:rsidR="00F6314C" w:rsidRPr="00A96A27" w:rsidRDefault="00000000">
      <w:pPr>
        <w:rPr>
          <w:rFonts w:ascii="Times New Roman" w:hAnsi="Times New Roman" w:cs="Times New Roman"/>
        </w:rPr>
      </w:pPr>
      <w:r w:rsidRPr="00A96A27">
        <w:rPr>
          <w:rFonts w:ascii="Times New Roman" w:hAnsi="Times New Roman" w:cs="Times New Roman"/>
        </w:rPr>
        <w:t>The Text Similarity Checker is a Java-based application designed to compute the similarity between two text documents. It uses a hybrid approach combining cosine similarity, Jaro-Winkler similarity, Levenshtein distance, and synonym expansion to provide a more accurate and context-aware similarity score.</w:t>
      </w:r>
    </w:p>
    <w:p w14:paraId="6137D1D2" w14:textId="77777777" w:rsidR="00F6314C" w:rsidRPr="00A96A27" w:rsidRDefault="00000000">
      <w:pPr>
        <w:pStyle w:val="Heading1"/>
        <w:rPr>
          <w:rFonts w:ascii="Times New Roman" w:hAnsi="Times New Roman" w:cs="Times New Roman"/>
        </w:rPr>
      </w:pPr>
      <w:r w:rsidRPr="00A96A27">
        <w:rPr>
          <w:rFonts w:ascii="Times New Roman" w:hAnsi="Times New Roman" w:cs="Times New Roman"/>
        </w:rPr>
        <w:t>2. Features</w:t>
      </w:r>
    </w:p>
    <w:p w14:paraId="35794652" w14:textId="77777777" w:rsidR="00F6314C" w:rsidRPr="00A96A27" w:rsidRDefault="00000000" w:rsidP="00690865">
      <w:pPr>
        <w:jc w:val="both"/>
        <w:rPr>
          <w:rFonts w:ascii="Times New Roman" w:hAnsi="Times New Roman" w:cs="Times New Roman"/>
        </w:rPr>
      </w:pPr>
      <w:r w:rsidRPr="00A96A27">
        <w:rPr>
          <w:rFonts w:ascii="Times New Roman" w:hAnsi="Times New Roman" w:cs="Times New Roman"/>
        </w:rPr>
        <w:t>- GUI with a clean and intuitive interface.</w:t>
      </w:r>
    </w:p>
    <w:p w14:paraId="088B9A40" w14:textId="77777777" w:rsidR="00F6314C" w:rsidRPr="00A96A27" w:rsidRDefault="00000000" w:rsidP="00690865">
      <w:pPr>
        <w:jc w:val="both"/>
        <w:rPr>
          <w:rFonts w:ascii="Times New Roman" w:hAnsi="Times New Roman" w:cs="Times New Roman"/>
        </w:rPr>
      </w:pPr>
      <w:r w:rsidRPr="00A96A27">
        <w:rPr>
          <w:rFonts w:ascii="Times New Roman" w:hAnsi="Times New Roman" w:cs="Times New Roman"/>
        </w:rPr>
        <w:t>- Input support for .txt files (default) and manual text input.</w:t>
      </w:r>
    </w:p>
    <w:p w14:paraId="6EA93049" w14:textId="77777777" w:rsidR="00F6314C" w:rsidRPr="00A96A27" w:rsidRDefault="00000000" w:rsidP="00690865">
      <w:pPr>
        <w:jc w:val="both"/>
        <w:rPr>
          <w:rFonts w:ascii="Times New Roman" w:hAnsi="Times New Roman" w:cs="Times New Roman"/>
        </w:rPr>
      </w:pPr>
      <w:r w:rsidRPr="00A96A27">
        <w:rPr>
          <w:rFonts w:ascii="Times New Roman" w:hAnsi="Times New Roman" w:cs="Times New Roman"/>
        </w:rPr>
        <w:t>- Synonym-aware cosine similarity using a large custom synonym file or the Datamuse API.</w:t>
      </w:r>
    </w:p>
    <w:p w14:paraId="6BAE52B5" w14:textId="77777777" w:rsidR="00F6314C" w:rsidRPr="00A96A27" w:rsidRDefault="00000000" w:rsidP="00690865">
      <w:pPr>
        <w:jc w:val="both"/>
        <w:rPr>
          <w:rFonts w:ascii="Times New Roman" w:hAnsi="Times New Roman" w:cs="Times New Roman"/>
        </w:rPr>
      </w:pPr>
      <w:r w:rsidRPr="00A96A27">
        <w:rPr>
          <w:rFonts w:ascii="Times New Roman" w:hAnsi="Times New Roman" w:cs="Times New Roman"/>
        </w:rPr>
        <w:t>- Hybrid similarity score combining fuzzy matching techniques.</w:t>
      </w:r>
    </w:p>
    <w:p w14:paraId="19A7E311" w14:textId="77777777" w:rsidR="00F6314C" w:rsidRPr="00A96A27" w:rsidRDefault="00000000" w:rsidP="00690865">
      <w:pPr>
        <w:jc w:val="both"/>
        <w:rPr>
          <w:rFonts w:ascii="Times New Roman" w:hAnsi="Times New Roman" w:cs="Times New Roman"/>
        </w:rPr>
      </w:pPr>
      <w:r w:rsidRPr="00A96A27">
        <w:rPr>
          <w:rFonts w:ascii="Times New Roman" w:hAnsi="Times New Roman" w:cs="Times New Roman"/>
        </w:rPr>
        <w:t>- Highlighting of matching phrases and words.</w:t>
      </w:r>
    </w:p>
    <w:p w14:paraId="58BEB9A6" w14:textId="77777777" w:rsidR="00F6314C" w:rsidRPr="00A96A27" w:rsidRDefault="00000000" w:rsidP="00690865">
      <w:pPr>
        <w:jc w:val="both"/>
        <w:rPr>
          <w:rFonts w:ascii="Times New Roman" w:hAnsi="Times New Roman" w:cs="Times New Roman"/>
        </w:rPr>
      </w:pPr>
      <w:r w:rsidRPr="00A96A27">
        <w:rPr>
          <w:rFonts w:ascii="Times New Roman" w:hAnsi="Times New Roman" w:cs="Times New Roman"/>
        </w:rPr>
        <w:t>- Export results as .txt or .pdf files (user-defined save path for PDF).</w:t>
      </w:r>
    </w:p>
    <w:p w14:paraId="27E4F12B" w14:textId="77777777" w:rsidR="00F6314C" w:rsidRPr="00A96A27" w:rsidRDefault="00000000" w:rsidP="00690865">
      <w:pPr>
        <w:jc w:val="both"/>
        <w:rPr>
          <w:rFonts w:ascii="Times New Roman" w:hAnsi="Times New Roman" w:cs="Times New Roman"/>
        </w:rPr>
      </w:pPr>
      <w:r w:rsidRPr="00A96A27">
        <w:rPr>
          <w:rFonts w:ascii="Times New Roman" w:hAnsi="Times New Roman" w:cs="Times New Roman"/>
        </w:rPr>
        <w:t>- Support for customizable synonym list via synonyms.txt.</w:t>
      </w:r>
    </w:p>
    <w:p w14:paraId="1504CCA0" w14:textId="77777777" w:rsidR="00F6314C" w:rsidRPr="00A96A27" w:rsidRDefault="00000000">
      <w:pPr>
        <w:pStyle w:val="Heading1"/>
        <w:rPr>
          <w:rFonts w:ascii="Times New Roman" w:hAnsi="Times New Roman" w:cs="Times New Roman"/>
        </w:rPr>
      </w:pPr>
      <w:r w:rsidRPr="00A96A27">
        <w:rPr>
          <w:rFonts w:ascii="Times New Roman" w:hAnsi="Times New Roman" w:cs="Times New Roman"/>
        </w:rPr>
        <w:t>3. Folder Structure</w:t>
      </w:r>
    </w:p>
    <w:p w14:paraId="742ACCF8" w14:textId="252D46BA" w:rsidR="00F6314C" w:rsidRDefault="00000000">
      <w:pPr>
        <w:rPr>
          <w:rFonts w:ascii="Times New Roman" w:hAnsi="Times New Roman" w:cs="Times New Roman"/>
        </w:rPr>
      </w:pPr>
      <w:r w:rsidRPr="00A96A27">
        <w:rPr>
          <w:rFonts w:ascii="Times New Roman" w:hAnsi="Times New Roman" w:cs="Times New Roman"/>
        </w:rPr>
        <w:t>TextSimilarityChecker/</w:t>
      </w:r>
      <w:r w:rsidRPr="00A96A27">
        <w:rPr>
          <w:rFonts w:ascii="Times New Roman" w:hAnsi="Times New Roman" w:cs="Times New Roman"/>
        </w:rPr>
        <w:br/>
        <w:t>│</w:t>
      </w:r>
      <w:r w:rsidRPr="00A96A27">
        <w:rPr>
          <w:rFonts w:ascii="Times New Roman" w:hAnsi="Times New Roman" w:cs="Times New Roman"/>
        </w:rPr>
        <w:br/>
        <w:t>├── input/                         # Contains input text files and synonym list</w:t>
      </w:r>
      <w:r w:rsidRPr="00A96A27">
        <w:rPr>
          <w:rFonts w:ascii="Times New Roman" w:hAnsi="Times New Roman" w:cs="Times New Roman"/>
        </w:rPr>
        <w:br/>
        <w:t>│   ├── doc1.txt</w:t>
      </w:r>
      <w:r w:rsidRPr="00A96A27">
        <w:rPr>
          <w:rFonts w:ascii="Times New Roman" w:hAnsi="Times New Roman" w:cs="Times New Roman"/>
        </w:rPr>
        <w:br/>
        <w:t>│   ├── doc2.txt</w:t>
      </w:r>
      <w:r w:rsidRPr="00A96A27">
        <w:rPr>
          <w:rFonts w:ascii="Times New Roman" w:hAnsi="Times New Roman" w:cs="Times New Roman"/>
        </w:rPr>
        <w:br/>
        <w:t>│   └── synonyms.txt</w:t>
      </w:r>
      <w:r w:rsidRPr="00A96A27">
        <w:rPr>
          <w:rFonts w:ascii="Times New Roman" w:hAnsi="Times New Roman" w:cs="Times New Roman"/>
        </w:rPr>
        <w:br/>
        <w:t>├── src/                           # Java source code</w:t>
      </w:r>
      <w:r w:rsidRPr="00A96A27">
        <w:rPr>
          <w:rFonts w:ascii="Times New Roman" w:hAnsi="Times New Roman" w:cs="Times New Roman"/>
        </w:rPr>
        <w:br/>
        <w:t>│   ├── Main.java</w:t>
      </w:r>
      <w:r w:rsidRPr="00A96A27">
        <w:rPr>
          <w:rFonts w:ascii="Times New Roman" w:hAnsi="Times New Roman" w:cs="Times New Roman"/>
        </w:rPr>
        <w:br/>
        <w:t>│   ├── MainGUI.java</w:t>
      </w:r>
      <w:r w:rsidRPr="00A96A27">
        <w:rPr>
          <w:rFonts w:ascii="Times New Roman" w:hAnsi="Times New Roman" w:cs="Times New Roman"/>
        </w:rPr>
        <w:br/>
        <w:t>│   ├── TextProcessor.java</w:t>
      </w:r>
      <w:r w:rsidRPr="00A96A27">
        <w:rPr>
          <w:rFonts w:ascii="Times New Roman" w:hAnsi="Times New Roman" w:cs="Times New Roman"/>
        </w:rPr>
        <w:br/>
        <w:t>│   └── ExportUtils.java</w:t>
      </w:r>
      <w:r w:rsidRPr="00A96A27">
        <w:rPr>
          <w:rFonts w:ascii="Times New Roman" w:hAnsi="Times New Roman" w:cs="Times New Roman"/>
        </w:rPr>
        <w:br/>
        <w:t>│</w:t>
      </w:r>
      <w:r w:rsidRPr="00A96A27">
        <w:rPr>
          <w:rFonts w:ascii="Times New Roman" w:hAnsi="Times New Roman" w:cs="Times New Roman"/>
        </w:rPr>
        <w:br/>
        <w:t>├── README.md                      # Project readme</w:t>
      </w:r>
      <w:r w:rsidRPr="00A96A27">
        <w:rPr>
          <w:rFonts w:ascii="Times New Roman" w:hAnsi="Times New Roman" w:cs="Times New Roman"/>
        </w:rPr>
        <w:br/>
        <w:t>└── .gitignore                     # Git ignored files list</w:t>
      </w:r>
    </w:p>
    <w:p w14:paraId="3E5D763A" w14:textId="77777777" w:rsidR="00A96A27" w:rsidRPr="00A96A27" w:rsidRDefault="00A96A27">
      <w:pPr>
        <w:rPr>
          <w:rFonts w:ascii="Times New Roman" w:hAnsi="Times New Roman" w:cs="Times New Roman"/>
        </w:rPr>
      </w:pPr>
    </w:p>
    <w:p w14:paraId="290644CD" w14:textId="77777777" w:rsidR="00F6314C" w:rsidRPr="00A96A27" w:rsidRDefault="00000000" w:rsidP="00A96A27">
      <w:pPr>
        <w:pStyle w:val="Heading1"/>
        <w:spacing w:after="240"/>
        <w:rPr>
          <w:rFonts w:ascii="Times New Roman" w:hAnsi="Times New Roman" w:cs="Times New Roman"/>
        </w:rPr>
      </w:pPr>
      <w:r w:rsidRPr="00A96A27">
        <w:rPr>
          <w:rFonts w:ascii="Times New Roman" w:hAnsi="Times New Roman" w:cs="Times New Roman"/>
        </w:rPr>
        <w:lastRenderedPageBreak/>
        <w:t>4. Technology Stack</w:t>
      </w:r>
    </w:p>
    <w:p w14:paraId="708A25F1" w14:textId="77777777" w:rsidR="00F6314C" w:rsidRPr="00A96A27" w:rsidRDefault="00000000">
      <w:pPr>
        <w:rPr>
          <w:rFonts w:ascii="Times New Roman" w:hAnsi="Times New Roman" w:cs="Times New Roman"/>
        </w:rPr>
      </w:pPr>
      <w:r w:rsidRPr="00A96A27">
        <w:rPr>
          <w:rFonts w:ascii="Times New Roman" w:hAnsi="Times New Roman" w:cs="Times New Roman"/>
        </w:rPr>
        <w:t>- Language: Java</w:t>
      </w:r>
    </w:p>
    <w:p w14:paraId="7EDE749A" w14:textId="77777777" w:rsidR="00F6314C" w:rsidRPr="00A96A27" w:rsidRDefault="00000000">
      <w:pPr>
        <w:rPr>
          <w:rFonts w:ascii="Times New Roman" w:hAnsi="Times New Roman" w:cs="Times New Roman"/>
        </w:rPr>
      </w:pPr>
      <w:r w:rsidRPr="00A96A27">
        <w:rPr>
          <w:rFonts w:ascii="Times New Roman" w:hAnsi="Times New Roman" w:cs="Times New Roman"/>
        </w:rPr>
        <w:t>- GUI: Swing</w:t>
      </w:r>
    </w:p>
    <w:p w14:paraId="372C2112" w14:textId="77777777" w:rsidR="00F6314C" w:rsidRPr="00A96A27" w:rsidRDefault="00000000">
      <w:pPr>
        <w:rPr>
          <w:rFonts w:ascii="Times New Roman" w:hAnsi="Times New Roman" w:cs="Times New Roman"/>
        </w:rPr>
      </w:pPr>
      <w:r w:rsidRPr="00A96A27">
        <w:rPr>
          <w:rFonts w:ascii="Times New Roman" w:hAnsi="Times New Roman" w:cs="Times New Roman"/>
        </w:rPr>
        <w:t>- Similarity Libraries: Apache Commons Text, Apache Lucene</w:t>
      </w:r>
    </w:p>
    <w:p w14:paraId="42A62A42" w14:textId="37BD7EB7" w:rsidR="00F6314C" w:rsidRPr="00A96A27" w:rsidRDefault="00000000">
      <w:pPr>
        <w:rPr>
          <w:rFonts w:ascii="Times New Roman" w:hAnsi="Times New Roman" w:cs="Times New Roman"/>
        </w:rPr>
      </w:pPr>
      <w:r w:rsidRPr="00A96A27">
        <w:rPr>
          <w:rFonts w:ascii="Times New Roman" w:hAnsi="Times New Roman" w:cs="Times New Roman"/>
        </w:rPr>
        <w:t>- PDF Export: iText</w:t>
      </w:r>
    </w:p>
    <w:p w14:paraId="7BAFEFC7" w14:textId="77777777" w:rsidR="00F6314C" w:rsidRPr="00A96A27" w:rsidRDefault="00000000" w:rsidP="00A96A27">
      <w:pPr>
        <w:pStyle w:val="Heading1"/>
        <w:spacing w:after="240"/>
        <w:rPr>
          <w:rFonts w:ascii="Times New Roman" w:hAnsi="Times New Roman" w:cs="Times New Roman"/>
        </w:rPr>
      </w:pPr>
      <w:r w:rsidRPr="00A96A27">
        <w:rPr>
          <w:rFonts w:ascii="Times New Roman" w:hAnsi="Times New Roman" w:cs="Times New Roman"/>
        </w:rPr>
        <w:t>5. How it Works</w:t>
      </w:r>
    </w:p>
    <w:p w14:paraId="278EA246" w14:textId="77777777" w:rsidR="00F6314C" w:rsidRPr="00A96A27" w:rsidRDefault="00000000">
      <w:pPr>
        <w:rPr>
          <w:rFonts w:ascii="Times New Roman" w:hAnsi="Times New Roman" w:cs="Times New Roman"/>
        </w:rPr>
      </w:pPr>
      <w:r w:rsidRPr="00A96A27">
        <w:rPr>
          <w:rFonts w:ascii="Times New Roman" w:hAnsi="Times New Roman" w:cs="Times New Roman"/>
        </w:rPr>
        <w:t>1. Tokenization: The text is tokenized using Lucene's StandardAnalyzer.</w:t>
      </w:r>
      <w:r w:rsidRPr="00A96A27">
        <w:rPr>
          <w:rFonts w:ascii="Times New Roman" w:hAnsi="Times New Roman" w:cs="Times New Roman"/>
        </w:rPr>
        <w:br/>
        <w:t>2. Synonym Expansion: Each token is expanded using a synonym map built from synonyms.txt or the Datamuse API.</w:t>
      </w:r>
      <w:r w:rsidRPr="00A96A27">
        <w:rPr>
          <w:rFonts w:ascii="Times New Roman" w:hAnsi="Times New Roman" w:cs="Times New Roman"/>
        </w:rPr>
        <w:br/>
        <w:t>3. Frequency Mapping: A term-frequency map is created for each expanded token list.</w:t>
      </w:r>
      <w:r w:rsidRPr="00A96A27">
        <w:rPr>
          <w:rFonts w:ascii="Times New Roman" w:hAnsi="Times New Roman" w:cs="Times New Roman"/>
        </w:rPr>
        <w:br/>
        <w:t>4. Cosine Similarity: Calculates similarity based on frequency vector dot product.</w:t>
      </w:r>
      <w:r w:rsidRPr="00A96A27">
        <w:rPr>
          <w:rFonts w:ascii="Times New Roman" w:hAnsi="Times New Roman" w:cs="Times New Roman"/>
        </w:rPr>
        <w:br/>
        <w:t>5. Hybrid Matching: Applies Jaro-Winkler and Levenshtein distance with a configurable threshold.</w:t>
      </w:r>
      <w:r w:rsidRPr="00A96A27">
        <w:rPr>
          <w:rFonts w:ascii="Times New Roman" w:hAnsi="Times New Roman" w:cs="Times New Roman"/>
        </w:rPr>
        <w:br/>
        <w:t>6. Final Score: Cosine and hybrid scores are computed and displayed alongside highlighted matching terms.</w:t>
      </w:r>
    </w:p>
    <w:p w14:paraId="25F4305F" w14:textId="77777777" w:rsidR="00F6314C" w:rsidRPr="00A96A27" w:rsidRDefault="00000000" w:rsidP="00A96A27">
      <w:pPr>
        <w:pStyle w:val="Heading1"/>
        <w:spacing w:after="240"/>
        <w:rPr>
          <w:rFonts w:ascii="Times New Roman" w:hAnsi="Times New Roman" w:cs="Times New Roman"/>
        </w:rPr>
      </w:pPr>
      <w:r w:rsidRPr="00A96A27">
        <w:rPr>
          <w:rFonts w:ascii="Times New Roman" w:hAnsi="Times New Roman" w:cs="Times New Roman"/>
        </w:rPr>
        <w:t>6. How to Run</w:t>
      </w:r>
    </w:p>
    <w:p w14:paraId="23F0774B" w14:textId="77777777" w:rsidR="00F6314C" w:rsidRPr="00A96A27" w:rsidRDefault="00000000">
      <w:pPr>
        <w:rPr>
          <w:rFonts w:ascii="Times New Roman" w:hAnsi="Times New Roman" w:cs="Times New Roman"/>
        </w:rPr>
      </w:pPr>
      <w:r w:rsidRPr="00A96A27">
        <w:rPr>
          <w:rFonts w:ascii="Times New Roman" w:hAnsi="Times New Roman" w:cs="Times New Roman"/>
        </w:rPr>
        <w:t>1. Open the project in any Java IDE (like IntelliJ IDEA or VS Code with Java support).</w:t>
      </w:r>
      <w:r w:rsidRPr="00A96A27">
        <w:rPr>
          <w:rFonts w:ascii="Times New Roman" w:hAnsi="Times New Roman" w:cs="Times New Roman"/>
        </w:rPr>
        <w:br/>
        <w:t>2. Ensure dependencies (commons-text, lucene-core, lucene-analyzers-common) are included in the classpath.</w:t>
      </w:r>
      <w:r w:rsidRPr="00A96A27">
        <w:rPr>
          <w:rFonts w:ascii="Times New Roman" w:hAnsi="Times New Roman" w:cs="Times New Roman"/>
        </w:rPr>
        <w:br/>
        <w:t>3. Modify or add your own .txt files inside the input/ directory.</w:t>
      </w:r>
      <w:r w:rsidRPr="00A96A27">
        <w:rPr>
          <w:rFonts w:ascii="Times New Roman" w:hAnsi="Times New Roman" w:cs="Times New Roman"/>
        </w:rPr>
        <w:br/>
        <w:t>4. Run Main.java to launch the application.</w:t>
      </w:r>
    </w:p>
    <w:p w14:paraId="5B1D365C" w14:textId="77777777" w:rsidR="00F6314C" w:rsidRPr="00A96A27" w:rsidRDefault="00000000" w:rsidP="00A96A27">
      <w:pPr>
        <w:pStyle w:val="Heading1"/>
        <w:spacing w:after="240"/>
        <w:rPr>
          <w:rFonts w:ascii="Times New Roman" w:hAnsi="Times New Roman" w:cs="Times New Roman"/>
        </w:rPr>
      </w:pPr>
      <w:r w:rsidRPr="00A96A27">
        <w:rPr>
          <w:rFonts w:ascii="Times New Roman" w:hAnsi="Times New Roman" w:cs="Times New Roman"/>
        </w:rPr>
        <w:t>7. Exporting Results</w:t>
      </w:r>
    </w:p>
    <w:p w14:paraId="5019329A" w14:textId="77777777" w:rsidR="00F6314C" w:rsidRPr="00A96A27" w:rsidRDefault="00000000">
      <w:pPr>
        <w:rPr>
          <w:rFonts w:ascii="Times New Roman" w:hAnsi="Times New Roman" w:cs="Times New Roman"/>
        </w:rPr>
      </w:pPr>
      <w:r w:rsidRPr="00A96A27">
        <w:rPr>
          <w:rFonts w:ascii="Times New Roman" w:hAnsi="Times New Roman" w:cs="Times New Roman"/>
        </w:rPr>
        <w:t>- PDF Export: File chooser is shown for the user to select destination.</w:t>
      </w:r>
    </w:p>
    <w:p w14:paraId="73228FD9" w14:textId="2839CB88" w:rsidR="00A96A27" w:rsidRPr="00A96A27" w:rsidRDefault="00000000" w:rsidP="00A96A27">
      <w:pPr>
        <w:pStyle w:val="Heading1"/>
        <w:spacing w:after="240"/>
        <w:rPr>
          <w:rFonts w:ascii="Times New Roman" w:hAnsi="Times New Roman" w:cs="Times New Roman"/>
        </w:rPr>
      </w:pPr>
      <w:r w:rsidRPr="00A96A27">
        <w:rPr>
          <w:rFonts w:ascii="Times New Roman" w:hAnsi="Times New Roman" w:cs="Times New Roman"/>
        </w:rPr>
        <w:t>8. Example Input Sentences</w:t>
      </w:r>
    </w:p>
    <w:p w14:paraId="53420EAC" w14:textId="77777777" w:rsidR="00A96A27" w:rsidRDefault="00000000">
      <w:pPr>
        <w:rPr>
          <w:rFonts w:ascii="Times New Roman" w:hAnsi="Times New Roman" w:cs="Times New Roman"/>
        </w:rPr>
      </w:pPr>
      <w:r w:rsidRPr="00A96A27">
        <w:rPr>
          <w:rFonts w:ascii="Times New Roman" w:hAnsi="Times New Roman" w:cs="Times New Roman"/>
        </w:rPr>
        <w:t>Text 1:</w:t>
      </w:r>
      <w:r w:rsidRPr="00A96A27">
        <w:rPr>
          <w:rFonts w:ascii="Times New Roman" w:hAnsi="Times New Roman" w:cs="Times New Roman"/>
        </w:rPr>
        <w:br/>
        <w:t>A fast brown fox leaps over a lazy dog.</w:t>
      </w:r>
      <w:r w:rsidRPr="00A96A27">
        <w:rPr>
          <w:rFonts w:ascii="Times New Roman" w:hAnsi="Times New Roman" w:cs="Times New Roman"/>
        </w:rPr>
        <w:br/>
        <w:t>This phrase is commonly used to check fonts and typing.</w:t>
      </w:r>
    </w:p>
    <w:p w14:paraId="54585516" w14:textId="0FF55EC9" w:rsidR="00690865" w:rsidRPr="00A96A27" w:rsidRDefault="00000000">
      <w:pPr>
        <w:rPr>
          <w:rFonts w:ascii="Times New Roman" w:hAnsi="Times New Roman" w:cs="Times New Roman"/>
        </w:rPr>
      </w:pPr>
      <w:r w:rsidRPr="00A96A27">
        <w:rPr>
          <w:rFonts w:ascii="Times New Roman" w:hAnsi="Times New Roman" w:cs="Times New Roman"/>
        </w:rPr>
        <w:br/>
      </w:r>
      <w:r w:rsidRPr="00A96A27">
        <w:rPr>
          <w:rFonts w:ascii="Times New Roman" w:hAnsi="Times New Roman" w:cs="Times New Roman"/>
        </w:rPr>
        <w:br/>
        <w:t>Text 2:</w:t>
      </w:r>
      <w:r w:rsidRPr="00A96A27">
        <w:rPr>
          <w:rFonts w:ascii="Times New Roman" w:hAnsi="Times New Roman" w:cs="Times New Roman"/>
        </w:rPr>
        <w:br/>
        <w:t>The quick brown fox jumps over the lazy dog.</w:t>
      </w:r>
      <w:r w:rsidRPr="00A96A27">
        <w:rPr>
          <w:rFonts w:ascii="Times New Roman" w:hAnsi="Times New Roman" w:cs="Times New Roman"/>
        </w:rPr>
        <w:br/>
        <w:t>This sentence contains every letter of the alphabet.</w:t>
      </w:r>
    </w:p>
    <w:p w14:paraId="1893E622" w14:textId="3C604588" w:rsidR="00F6314C" w:rsidRPr="00A96A27" w:rsidRDefault="00000000">
      <w:pPr>
        <w:rPr>
          <w:rFonts w:ascii="Times New Roman" w:hAnsi="Times New Roman" w:cs="Times New Roman"/>
        </w:rPr>
      </w:pPr>
      <w:r w:rsidRPr="00A96A27">
        <w:rPr>
          <w:rFonts w:ascii="Times New Roman" w:hAnsi="Times New Roman" w:cs="Times New Roman"/>
        </w:rPr>
        <w:br/>
        <w:t xml:space="preserve">Cosine Similarity: </w:t>
      </w:r>
      <w:r w:rsidR="00131622" w:rsidRPr="00A96A27">
        <w:rPr>
          <w:rFonts w:ascii="Times New Roman" w:hAnsi="Times New Roman" w:cs="Times New Roman"/>
        </w:rPr>
        <w:t>68</w:t>
      </w:r>
      <w:r w:rsidRPr="00A96A27">
        <w:rPr>
          <w:rFonts w:ascii="Times New Roman" w:hAnsi="Times New Roman" w:cs="Times New Roman"/>
        </w:rPr>
        <w:t>%</w:t>
      </w:r>
      <w:r w:rsidRPr="00A96A27">
        <w:rPr>
          <w:rFonts w:ascii="Times New Roman" w:hAnsi="Times New Roman" w:cs="Times New Roman"/>
        </w:rPr>
        <w:br/>
        <w:t>Hybrid Similarity: 81.19%</w:t>
      </w:r>
      <w:r w:rsidRPr="00A96A27">
        <w:rPr>
          <w:rFonts w:ascii="Times New Roman" w:hAnsi="Times New Roman" w:cs="Times New Roman"/>
        </w:rPr>
        <w:br/>
        <w:t>Matching Terms: [fox, brown, dog, typing, alphabet, ...]</w:t>
      </w:r>
    </w:p>
    <w:p w14:paraId="7CF0680F" w14:textId="77777777" w:rsidR="00F6314C" w:rsidRPr="00A96A27" w:rsidRDefault="00000000" w:rsidP="00A96A27">
      <w:pPr>
        <w:pStyle w:val="Heading1"/>
        <w:spacing w:after="240"/>
        <w:rPr>
          <w:rFonts w:ascii="Times New Roman" w:hAnsi="Times New Roman" w:cs="Times New Roman"/>
        </w:rPr>
      </w:pPr>
      <w:r w:rsidRPr="00A96A27">
        <w:rPr>
          <w:rFonts w:ascii="Times New Roman" w:hAnsi="Times New Roman" w:cs="Times New Roman"/>
        </w:rPr>
        <w:t>9. Future Improvements</w:t>
      </w:r>
    </w:p>
    <w:p w14:paraId="2DD5131E" w14:textId="77777777" w:rsidR="00F6314C" w:rsidRPr="00A96A27" w:rsidRDefault="00000000">
      <w:pPr>
        <w:rPr>
          <w:rFonts w:ascii="Times New Roman" w:hAnsi="Times New Roman" w:cs="Times New Roman"/>
        </w:rPr>
      </w:pPr>
      <w:r w:rsidRPr="00A96A27">
        <w:rPr>
          <w:rFonts w:ascii="Times New Roman" w:hAnsi="Times New Roman" w:cs="Times New Roman"/>
        </w:rPr>
        <w:t>- POS tagging and phrase-level similarity.</w:t>
      </w:r>
    </w:p>
    <w:p w14:paraId="624B2F8D" w14:textId="77777777" w:rsidR="00F6314C" w:rsidRPr="00A96A27" w:rsidRDefault="00000000">
      <w:pPr>
        <w:rPr>
          <w:rFonts w:ascii="Times New Roman" w:hAnsi="Times New Roman" w:cs="Times New Roman"/>
        </w:rPr>
      </w:pPr>
      <w:r w:rsidRPr="00A96A27">
        <w:rPr>
          <w:rFonts w:ascii="Times New Roman" w:hAnsi="Times New Roman" w:cs="Times New Roman"/>
        </w:rPr>
        <w:t>- Sentence embeddings using pre-trained NLP models.</w:t>
      </w:r>
    </w:p>
    <w:p w14:paraId="796C2343" w14:textId="77777777" w:rsidR="00F6314C" w:rsidRPr="00A96A27" w:rsidRDefault="00000000">
      <w:pPr>
        <w:rPr>
          <w:rFonts w:ascii="Times New Roman" w:hAnsi="Times New Roman" w:cs="Times New Roman"/>
        </w:rPr>
      </w:pPr>
      <w:r w:rsidRPr="00A96A27">
        <w:rPr>
          <w:rFonts w:ascii="Times New Roman" w:hAnsi="Times New Roman" w:cs="Times New Roman"/>
        </w:rPr>
        <w:t>- More advanced synonym detection using WordNet.</w:t>
      </w:r>
    </w:p>
    <w:p w14:paraId="4491C8E3" w14:textId="77777777" w:rsidR="00F6314C" w:rsidRPr="00A96A27" w:rsidRDefault="00000000">
      <w:pPr>
        <w:rPr>
          <w:rFonts w:ascii="Times New Roman" w:hAnsi="Times New Roman" w:cs="Times New Roman"/>
        </w:rPr>
      </w:pPr>
      <w:r w:rsidRPr="00A96A27">
        <w:rPr>
          <w:rFonts w:ascii="Times New Roman" w:hAnsi="Times New Roman" w:cs="Times New Roman"/>
        </w:rPr>
        <w:t>- Web-based interface with backend processing.</w:t>
      </w:r>
    </w:p>
    <w:p w14:paraId="4748B914" w14:textId="54FF1760" w:rsidR="00F6314C" w:rsidRDefault="00F6314C"/>
    <w:sectPr w:rsidR="00F6314C" w:rsidSect="002A4942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1358409">
    <w:abstractNumId w:val="8"/>
  </w:num>
  <w:num w:numId="2" w16cid:durableId="1004356447">
    <w:abstractNumId w:val="6"/>
  </w:num>
  <w:num w:numId="3" w16cid:durableId="19283456">
    <w:abstractNumId w:val="5"/>
  </w:num>
  <w:num w:numId="4" w16cid:durableId="1994481735">
    <w:abstractNumId w:val="4"/>
  </w:num>
  <w:num w:numId="5" w16cid:durableId="1250962862">
    <w:abstractNumId w:val="7"/>
  </w:num>
  <w:num w:numId="6" w16cid:durableId="649481952">
    <w:abstractNumId w:val="3"/>
  </w:num>
  <w:num w:numId="7" w16cid:durableId="1009333479">
    <w:abstractNumId w:val="2"/>
  </w:num>
  <w:num w:numId="8" w16cid:durableId="312875134">
    <w:abstractNumId w:val="1"/>
  </w:num>
  <w:num w:numId="9" w16cid:durableId="315382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1622"/>
    <w:rsid w:val="0015074B"/>
    <w:rsid w:val="0029639D"/>
    <w:rsid w:val="002A4942"/>
    <w:rsid w:val="00326F90"/>
    <w:rsid w:val="00341D5F"/>
    <w:rsid w:val="00690865"/>
    <w:rsid w:val="00786CC8"/>
    <w:rsid w:val="00A96A27"/>
    <w:rsid w:val="00AA1D8D"/>
    <w:rsid w:val="00B17E58"/>
    <w:rsid w:val="00B47730"/>
    <w:rsid w:val="00CB0664"/>
    <w:rsid w:val="00CC3283"/>
    <w:rsid w:val="00F6314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33E56E"/>
  <w14:defaultImageDpi w14:val="300"/>
  <w15:docId w15:val="{42238FEE-2B2E-4E18-82C3-D75F6A880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Suryadevara Aneesh Gouri Kartheek</cp:lastModifiedBy>
  <cp:revision>17</cp:revision>
  <dcterms:created xsi:type="dcterms:W3CDTF">2013-12-23T23:15:00Z</dcterms:created>
  <dcterms:modified xsi:type="dcterms:W3CDTF">2025-07-29T11:20:00Z</dcterms:modified>
  <cp:category/>
</cp:coreProperties>
</file>